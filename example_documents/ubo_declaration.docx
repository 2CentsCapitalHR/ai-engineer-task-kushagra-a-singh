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ULTIMATE BENEFICIAL OWNER DECLARATION</w:t>
      </w:r>
    </w:p>
    <w:p>
      <w:pPr>
        <w:pStyle w:val="Heading1"/>
      </w:pPr>
      <w:r>
        <w:t>COMPANY DETAILS</w:t>
      </w:r>
    </w:p>
    <w:p>
      <w:r>
        <w:t>Company Name: Sample Company Limited</w:t>
      </w:r>
    </w:p>
    <w:p>
      <w:r>
        <w:t>Registration Number: 123456</w:t>
      </w:r>
    </w:p>
    <w:p>
      <w:pPr>
        <w:pStyle w:val="Heading1"/>
      </w:pPr>
      <w:r>
        <w:t>ULTIMATE BENEFICIAL OWNER DETAILS</w:t>
      </w:r>
    </w:p>
    <w:p>
      <w:r>
        <w:t>Name: John Doe</w:t>
      </w:r>
    </w:p>
    <w:p>
      <w:r>
        <w:t>Nationality: British</w:t>
      </w:r>
    </w:p>
    <w:p>
      <w:r>
        <w:t>Passport Number: GB123456789</w:t>
      </w:r>
    </w:p>
    <w:p>
      <w:r>
        <w:t>Address: 123 Main Street, London, UK</w:t>
      </w:r>
    </w:p>
    <w:p>
      <w:r>
        <w:t>Ownership Percentage: 100%</w:t>
      </w:r>
    </w:p>
    <w:p>
      <w:pPr>
        <w:pStyle w:val="Heading1"/>
      </w:pPr>
      <w:r>
        <w:t>DECLARATION</w:t>
      </w:r>
    </w:p>
    <w:p>
      <w:r>
        <w:t>I, John Doe, hereby declare that I am the ultimate beneficial owner of Sample Company Limited and that the information provided above is true and accurate.</w:t>
      </w:r>
    </w:p>
    <w:p>
      <w:pPr>
        <w:pStyle w:val="Heading1"/>
      </w:pPr>
      <w:r>
        <w:t>SIGNATURE</w:t>
      </w:r>
    </w:p>
    <w:p>
      <w:r>
        <w:t>Signed: John Doe</w:t>
      </w:r>
    </w:p>
    <w:p>
      <w:r>
        <w:t>Date: 15 January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