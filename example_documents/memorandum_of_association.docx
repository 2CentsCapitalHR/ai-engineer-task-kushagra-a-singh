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MEMORANDUM OF ASSOCIATION</w:t>
      </w:r>
    </w:p>
    <w:p>
      <w:pPr>
        <w:pStyle w:val="Heading1"/>
      </w:pPr>
      <w:r>
        <w:t>COMPANY NAME</w:t>
      </w:r>
    </w:p>
    <w:p>
      <w:r>
        <w:t>The name of the company is "Sample Company Limited"</w:t>
      </w:r>
    </w:p>
    <w:p>
      <w:pPr>
        <w:pStyle w:val="Heading1"/>
      </w:pPr>
      <w:r>
        <w:t>REGISTERED OFFICE</w:t>
      </w:r>
    </w:p>
    <w:p>
      <w:r>
        <w:t>The registered office of the company shall be situated in Abu Dhabi, United Arab Emirates.</w:t>
      </w:r>
    </w:p>
    <w:p>
      <w:pPr>
        <w:pStyle w:val="Heading1"/>
      </w:pPr>
      <w:r>
        <w:t>OBJECTS</w:t>
      </w:r>
    </w:p>
    <w:p>
      <w:r>
        <w:t>The objects for which the company is established are:</w:t>
      </w:r>
    </w:p>
    <w:p>
      <w:r>
        <w:t>1. To carry on business as a technology company</w:t>
      </w:r>
    </w:p>
    <w:p>
      <w:r>
        <w:t>2. To provide software development services</w:t>
      </w:r>
    </w:p>
    <w:p>
      <w:r>
        <w:t>3. To engage in any other business activities as may be determined by the directors</w:t>
      </w:r>
    </w:p>
    <w:p>
      <w:pPr>
        <w:pStyle w:val="Heading1"/>
      </w:pPr>
      <w:r>
        <w:t>LIABILITY</w:t>
      </w:r>
    </w:p>
    <w:p>
      <w:r>
        <w:t>The liability of the members is limited.</w:t>
      </w:r>
    </w:p>
    <w:p>
      <w:pPr>
        <w:pStyle w:val="Heading1"/>
      </w:pPr>
      <w:r>
        <w:t>CAPITAL</w:t>
      </w:r>
    </w:p>
    <w:p>
      <w:r>
        <w:t>The share capital of the company is AED 1,000,000 divided into 1,000,000 ordinary shares of AED 1 each.</w:t>
      </w:r>
    </w:p>
    <w:p>
      <w:pPr>
        <w:pStyle w:val="Heading1"/>
      </w:pPr>
      <w:r>
        <w:t>SIGNATURES</w:t>
      </w:r>
    </w:p>
    <w:p>
      <w:r>
        <w:t>We, the undersigned, wish to form a company and agree to take the number of shares set opposite our names:</w:t>
      </w:r>
    </w:p>
    <w:p>
      <w:r>
        <w:t>John Doe - 500,000 shares</w:t>
      </w:r>
    </w:p>
    <w:p>
      <w:r>
        <w:t>Jane Smith - 500,000 shares</w:t>
      </w:r>
    </w:p>
    <w:p>
      <w:r>
        <w:t>Date: 15 January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